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>
            <w:r>
              <w:rPr>
                <w:rFonts w:ascii="Georgia" w:hAnsi="Georgia"/>
                <w:sz w:val="32"/>
              </w:rPr>
              <w:t>Some good header</w:t>
            </w:r>
          </w:p>
        </w:tc>
      </w:tr>
      <w:tr>
        <w:tc>
          <w:tcPr>
            <w:tcW w:type="dxa" w:w="2160"/>
          </w:tcPr>
          <w:p>
            <w:r>
              <w:rPr>
                <w:rFonts w:ascii="Georgia" w:hAnsi="Georgia"/>
                <w:sz w:val="24"/>
              </w:rPr>
              <w:t>Row1Col1</w:t>
            </w:r>
          </w:p>
        </w:tc>
        <w:tc>
          <w:tcPr>
            <w:tcW w:type="dxa" w:w="2160"/>
          </w:tcPr>
          <w:p>
            <w:r>
              <w:rPr>
                <w:rFonts w:ascii="Georgia" w:hAnsi="Georgia"/>
                <w:sz w:val="24"/>
              </w:rPr>
              <w:t>Row1Col2</w:t>
            </w:r>
          </w:p>
        </w:tc>
        <w:tc>
          <w:tcPr>
            <w:tcW w:type="dxa" w:w="2160"/>
          </w:tcPr>
          <w:p>
            <w:r>
              <w:rPr>
                <w:rFonts w:ascii="Georgia" w:hAnsi="Georgia"/>
                <w:sz w:val="24"/>
              </w:rPr>
              <w:t>Row1Col3</w:t>
            </w:r>
          </w:p>
        </w:tc>
        <w:tc>
          <w:tcPr>
            <w:tcW w:type="dxa" w:w="2160"/>
          </w:tcPr>
          <w:p>
            <w:r>
              <w:rPr>
                <w:rFonts w:ascii="Georgia" w:hAnsi="Georgia"/>
                <w:sz w:val="24"/>
              </w:rPr>
              <w:t>Row1Col4</w:t>
            </w:r>
          </w:p>
        </w:tc>
      </w:tr>
      <w:tr>
        <w:tc>
          <w:tcPr>
            <w:tcW w:type="dxa" w:w="2160"/>
          </w:tcPr>
          <w:p>
            <w:r>
              <w:rPr>
                <w:rFonts w:ascii="Georgia" w:hAnsi="Georgia"/>
                <w:sz w:val="24"/>
              </w:rPr>
              <w:t>Row2Col1</w:t>
            </w:r>
          </w:p>
        </w:tc>
        <w:tc>
          <w:tcPr>
            <w:tcW w:type="dxa" w:w="2160"/>
          </w:tcPr>
          <w:p>
            <w:r>
              <w:rPr>
                <w:rFonts w:ascii="Georgia" w:hAnsi="Georgia"/>
                <w:sz w:val="24"/>
              </w:rPr>
              <w:t>Row2Col2</w:t>
            </w:r>
          </w:p>
        </w:tc>
        <w:tc>
          <w:tcPr>
            <w:tcW w:type="dxa" w:w="2160"/>
          </w:tcPr>
          <w:p>
            <w:r>
              <w:rPr>
                <w:rFonts w:ascii="Georgia" w:hAnsi="Georgia"/>
                <w:sz w:val="24"/>
              </w:rPr>
              <w:t>Row2Col3</w:t>
            </w:r>
          </w:p>
        </w:tc>
        <w:tc>
          <w:tcPr>
            <w:tcW w:type="dxa" w:w="2160"/>
          </w:tcPr>
          <w:p>
            <w:r>
              <w:rPr>
                <w:rFonts w:ascii="Georgia" w:hAnsi="Georgia"/>
                <w:sz w:val="24"/>
              </w:rPr>
              <w:t>Row2Col4</w:t>
            </w:r>
          </w:p>
        </w:tc>
      </w:tr>
      <w:tr>
        <w:tc>
          <w:tcPr>
            <w:tcW w:type="dxa" w:w="2160"/>
          </w:tcPr>
          <w:p>
            <w:r>
              <w:rPr>
                <w:rFonts w:ascii="Georgia" w:hAnsi="Georgia"/>
                <w:sz w:val="24"/>
              </w:rPr>
              <w:t>Row3Col1</w:t>
            </w:r>
          </w:p>
        </w:tc>
        <w:tc>
          <w:tcPr>
            <w:tcW w:type="dxa" w:w="2160"/>
          </w:tcPr>
          <w:p>
            <w:r>
              <w:rPr>
                <w:rFonts w:ascii="Georgia" w:hAnsi="Georgia"/>
                <w:sz w:val="24"/>
              </w:rPr>
              <w:t>Row3Col2</w:t>
            </w:r>
          </w:p>
        </w:tc>
        <w:tc>
          <w:tcPr>
            <w:tcW w:type="dxa" w:w="2160"/>
          </w:tcPr>
          <w:p>
            <w:r>
              <w:rPr>
                <w:rFonts w:ascii="Georgia" w:hAnsi="Georgia"/>
                <w:sz w:val="24"/>
              </w:rPr>
              <w:t>Row3Col3</w:t>
            </w:r>
          </w:p>
        </w:tc>
        <w:tc>
          <w:tcPr>
            <w:tcW w:type="dxa" w:w="2160"/>
          </w:tcPr>
          <w:p>
            <w:r>
              <w:rPr>
                <w:rFonts w:ascii="Georgia" w:hAnsi="Georgia"/>
                <w:sz w:val="24"/>
              </w:rPr>
              <w:t>null</w:t>
            </w:r>
          </w:p>
        </w:tc>
      </w:tr>
      <w:tr>
        <w:tc>
          <w:tcPr>
            <w:tcW w:type="dxa" w:w="2160"/>
          </w:tcPr>
          <w:p>
            <w:r>
              <w:rPr>
                <w:rFonts w:ascii="Georgia" w:hAnsi="Georgia"/>
                <w:sz w:val="24"/>
              </w:rPr>
              <w:t>Row4Col1</w:t>
            </w:r>
          </w:p>
        </w:tc>
        <w:tc>
          <w:tcPr>
            <w:tcW w:type="dxa" w:w="2160"/>
          </w:tcPr>
          <w:p>
            <w:r>
              <w:rPr>
                <w:rFonts w:ascii="Georgia" w:hAnsi="Georgia"/>
                <w:sz w:val="24"/>
              </w:rPr>
              <w:t>Row4Col2</w:t>
            </w:r>
          </w:p>
        </w:tc>
        <w:tc>
          <w:tcPr>
            <w:tcW w:type="dxa" w:w="2160"/>
          </w:tcPr>
          <w:p>
            <w:r>
              <w:rPr>
                <w:rFonts w:ascii="Georgia" w:hAnsi="Georgia"/>
                <w:sz w:val="24"/>
              </w:rPr>
              <w:t>Row4Col3</w:t>
            </w:r>
          </w:p>
        </w:tc>
        <w:tc>
          <w:tcPr>
            <w:tcW w:type="dxa" w:w="2160"/>
          </w:tcPr>
          <w:p>
            <w:r>
              <w:rPr>
                <w:rFonts w:ascii="Georgia" w:hAnsi="Georgia"/>
                <w:sz w:val="24"/>
              </w:rPr>
              <w:t>null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>
            <w:r>
              <w:rPr>
                <w:rFonts w:ascii="Georgia" w:hAnsi="Georgia"/>
                <w:sz w:val="32"/>
              </w:rPr>
              <w:t>Some good header2</w:t>
            </w:r>
          </w:p>
        </w:tc>
      </w:tr>
      <w:tr>
        <w:tc>
          <w:tcPr>
            <w:tcW w:type="dxa" w:w="2160"/>
          </w:tcPr>
          <w:p>
            <w:r>
              <w:rPr>
                <w:rFonts w:ascii="Georgia" w:hAnsi="Georgia"/>
                <w:sz w:val="24"/>
              </w:rPr>
              <w:t>Row1Col1</w:t>
            </w:r>
          </w:p>
        </w:tc>
        <w:tc>
          <w:tcPr>
            <w:tcW w:type="dxa" w:w="2160"/>
          </w:tcPr>
          <w:p>
            <w:r>
              <w:rPr>
                <w:rFonts w:ascii="Georgia" w:hAnsi="Georgia"/>
                <w:sz w:val="24"/>
              </w:rPr>
              <w:t>Row1Col2</w:t>
            </w:r>
          </w:p>
        </w:tc>
        <w:tc>
          <w:tcPr>
            <w:tcW w:type="dxa" w:w="2160"/>
          </w:tcPr>
          <w:p>
            <w:r>
              <w:rPr>
                <w:rFonts w:ascii="Georgia" w:hAnsi="Georgia"/>
                <w:sz w:val="24"/>
              </w:rPr>
              <w:t>Row1Col3</w:t>
            </w:r>
          </w:p>
        </w:tc>
        <w:tc>
          <w:tcPr>
            <w:tcW w:type="dxa" w:w="2160"/>
          </w:tcPr>
          <w:p>
            <w:r>
              <w:rPr>
                <w:rFonts w:ascii="Georgia" w:hAnsi="Georgia"/>
                <w:sz w:val="24"/>
              </w:rPr>
              <w:t>Row1Col4</w:t>
            </w:r>
          </w:p>
        </w:tc>
      </w:tr>
      <w:tr>
        <w:tc>
          <w:tcPr>
            <w:tcW w:type="dxa" w:w="2160"/>
          </w:tcPr>
          <w:p>
            <w:r>
              <w:rPr>
                <w:rFonts w:ascii="Georgia" w:hAnsi="Georgia"/>
                <w:sz w:val="24"/>
              </w:rPr>
              <w:t>Row2Col1</w:t>
            </w:r>
          </w:p>
        </w:tc>
        <w:tc>
          <w:tcPr>
            <w:tcW w:type="dxa" w:w="2160"/>
          </w:tcPr>
          <w:p>
            <w:r>
              <w:rPr>
                <w:rFonts w:ascii="Georgia" w:hAnsi="Georgia"/>
                <w:sz w:val="24"/>
              </w:rPr>
              <w:t>Row2Col2</w:t>
            </w:r>
          </w:p>
        </w:tc>
        <w:tc>
          <w:tcPr>
            <w:tcW w:type="dxa" w:w="2160"/>
          </w:tcPr>
          <w:p>
            <w:r>
              <w:rPr>
                <w:rFonts w:ascii="Georgia" w:hAnsi="Georgia"/>
                <w:sz w:val="24"/>
              </w:rPr>
              <w:t>Row2Col3</w:t>
            </w:r>
          </w:p>
        </w:tc>
        <w:tc>
          <w:tcPr>
            <w:tcW w:type="dxa" w:w="2160"/>
          </w:tcPr>
          <w:p>
            <w:r>
              <w:rPr>
                <w:rFonts w:ascii="Georgia" w:hAnsi="Georgia"/>
                <w:sz w:val="24"/>
              </w:rPr>
              <w:t>Row2Col4</w:t>
            </w:r>
          </w:p>
        </w:tc>
      </w:tr>
      <w:tr>
        <w:tc>
          <w:tcPr>
            <w:tcW w:type="dxa" w:w="2160"/>
          </w:tcPr>
          <w:p>
            <w:r>
              <w:rPr>
                <w:rFonts w:ascii="Georgia" w:hAnsi="Georgia"/>
                <w:sz w:val="24"/>
              </w:rPr>
              <w:t>Row3Col1</w:t>
            </w:r>
          </w:p>
        </w:tc>
        <w:tc>
          <w:tcPr>
            <w:tcW w:type="dxa" w:w="2160"/>
          </w:tcPr>
          <w:p>
            <w:r>
              <w:rPr>
                <w:rFonts w:ascii="Georgia" w:hAnsi="Georgia"/>
                <w:sz w:val="24"/>
              </w:rPr>
              <w:t>Row3Col2</w:t>
            </w:r>
          </w:p>
        </w:tc>
        <w:tc>
          <w:tcPr>
            <w:tcW w:type="dxa" w:w="2160"/>
          </w:tcPr>
          <w:p>
            <w:r>
              <w:rPr>
                <w:rFonts w:ascii="Georgia" w:hAnsi="Georgia"/>
                <w:sz w:val="24"/>
              </w:rPr>
              <w:t>Row3Col3</w:t>
            </w:r>
          </w:p>
        </w:tc>
        <w:tc>
          <w:tcPr>
            <w:tcW w:type="dxa" w:w="2160"/>
          </w:tcPr>
          <w:p>
            <w:r>
              <w:rPr>
                <w:rFonts w:ascii="Georgia" w:hAnsi="Georgia"/>
                <w:sz w:val="24"/>
              </w:rPr>
              <w:t>null</w:t>
            </w:r>
          </w:p>
        </w:tc>
      </w:tr>
      <w:tr>
        <w:tc>
          <w:tcPr>
            <w:tcW w:type="dxa" w:w="2160"/>
          </w:tcPr>
          <w:p>
            <w:r>
              <w:rPr>
                <w:rFonts w:ascii="Georgia" w:hAnsi="Georgia"/>
                <w:sz w:val="24"/>
              </w:rPr>
              <w:t>Row4Col1</w:t>
            </w:r>
          </w:p>
        </w:tc>
        <w:tc>
          <w:tcPr>
            <w:tcW w:type="dxa" w:w="2160"/>
          </w:tcPr>
          <w:p>
            <w:r>
              <w:rPr>
                <w:rFonts w:ascii="Georgia" w:hAnsi="Georgia"/>
                <w:sz w:val="24"/>
              </w:rPr>
              <w:t>Row4Col2</w:t>
            </w:r>
          </w:p>
        </w:tc>
        <w:tc>
          <w:tcPr>
            <w:tcW w:type="dxa" w:w="2160"/>
          </w:tcPr>
          <w:p>
            <w:r>
              <w:rPr>
                <w:rFonts w:ascii="Georgia" w:hAnsi="Georgia"/>
                <w:sz w:val="24"/>
              </w:rPr>
              <w:t>Row4Col3</w:t>
            </w:r>
          </w:p>
        </w:tc>
        <w:tc>
          <w:tcPr>
            <w:tcW w:type="dxa" w:w="2160"/>
          </w:tcPr>
          <w:p>
            <w:r>
              <w:rPr>
                <w:rFonts w:ascii="Georgia" w:hAnsi="Georgia"/>
                <w:sz w:val="24"/>
              </w:rPr>
              <w:t>null</w:t>
            </w:r>
          </w:p>
        </w:tc>
      </w:tr>
    </w:tbl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4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